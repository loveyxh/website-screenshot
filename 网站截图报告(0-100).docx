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DEE3" w14:textId="77777777" w:rsidR="00226124" w:rsidRDefault="00000000">
      <w:pPr>
        <w:rPr>
          <w:lang w:eastAsia="zh-CN"/>
        </w:rPr>
      </w:pPr>
      <w:r>
        <w:rPr>
          <w:b/>
          <w:sz w:val="28"/>
          <w:lang w:eastAsia="zh-CN"/>
        </w:rPr>
        <w:t>序号</w:t>
      </w:r>
      <w:r>
        <w:rPr>
          <w:b/>
          <w:sz w:val="28"/>
          <w:lang w:eastAsia="zh-CN"/>
        </w:rPr>
        <w:t>: 2</w:t>
      </w:r>
    </w:p>
    <w:p w14:paraId="18129B03" w14:textId="77777777" w:rsidR="00226124" w:rsidRDefault="00000000">
      <w:pPr>
        <w:rPr>
          <w:lang w:eastAsia="zh-CN"/>
        </w:rPr>
      </w:pPr>
      <w:r>
        <w:rPr>
          <w:b/>
          <w:sz w:val="28"/>
          <w:lang w:eastAsia="zh-CN"/>
        </w:rPr>
        <w:t>网站名称</w:t>
      </w:r>
      <w:r>
        <w:rPr>
          <w:b/>
          <w:sz w:val="28"/>
          <w:lang w:eastAsia="zh-CN"/>
        </w:rPr>
        <w:t xml:space="preserve">: </w:t>
      </w:r>
      <w:r>
        <w:rPr>
          <w:b/>
          <w:sz w:val="28"/>
          <w:lang w:eastAsia="zh-CN"/>
        </w:rPr>
        <w:t>新浪网</w:t>
      </w:r>
    </w:p>
    <w:p w14:paraId="1CD16EF9" w14:textId="77777777" w:rsidR="00226124" w:rsidRDefault="00000000">
      <w:pPr>
        <w:rPr>
          <w:lang w:eastAsia="zh-CN"/>
        </w:rPr>
      </w:pPr>
      <w:r>
        <w:rPr>
          <w:b/>
          <w:sz w:val="28"/>
          <w:lang w:eastAsia="zh-CN"/>
        </w:rPr>
        <w:t>网站域名</w:t>
      </w:r>
      <w:r>
        <w:rPr>
          <w:b/>
          <w:sz w:val="28"/>
          <w:lang w:eastAsia="zh-CN"/>
        </w:rPr>
        <w:t>: www.sina.com.cn</w:t>
      </w:r>
    </w:p>
    <w:p w14:paraId="299B18BB" w14:textId="77777777" w:rsidR="00226124" w:rsidRDefault="00000000">
      <w:r>
        <w:rPr>
          <w:noProof/>
        </w:rPr>
        <w:drawing>
          <wp:inline distT="0" distB="0" distL="0" distR="0" wp14:anchorId="18362DE8" wp14:editId="718BD759">
            <wp:extent cx="5486400" cy="3172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浪网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8258" w14:textId="68ABF8BA" w:rsidR="00226124" w:rsidRDefault="00000000">
      <w:pPr>
        <w:jc w:val="center"/>
        <w:rPr>
          <w:lang w:eastAsia="zh-CN"/>
        </w:rPr>
      </w:pPr>
      <w:r>
        <w:rPr>
          <w:lang w:eastAsia="zh-CN"/>
        </w:rPr>
        <w:t>_________________________________________________________________________________________________________</w:t>
      </w:r>
    </w:p>
    <w:p w14:paraId="1A653D97" w14:textId="77777777" w:rsidR="00226124" w:rsidRDefault="00000000">
      <w:pPr>
        <w:rPr>
          <w:lang w:eastAsia="zh-CN"/>
        </w:rPr>
      </w:pPr>
      <w:r>
        <w:rPr>
          <w:b/>
          <w:sz w:val="28"/>
          <w:lang w:eastAsia="zh-CN"/>
        </w:rPr>
        <w:t>序号</w:t>
      </w:r>
      <w:r>
        <w:rPr>
          <w:b/>
          <w:sz w:val="28"/>
          <w:lang w:eastAsia="zh-CN"/>
        </w:rPr>
        <w:t>: 3</w:t>
      </w:r>
    </w:p>
    <w:p w14:paraId="38F8989B" w14:textId="77777777" w:rsidR="00226124" w:rsidRDefault="00000000">
      <w:pPr>
        <w:rPr>
          <w:lang w:eastAsia="zh-CN"/>
        </w:rPr>
      </w:pPr>
      <w:r>
        <w:rPr>
          <w:b/>
          <w:sz w:val="28"/>
          <w:lang w:eastAsia="zh-CN"/>
        </w:rPr>
        <w:t>网站名称</w:t>
      </w:r>
      <w:r>
        <w:rPr>
          <w:b/>
          <w:sz w:val="28"/>
          <w:lang w:eastAsia="zh-CN"/>
        </w:rPr>
        <w:t xml:space="preserve">: </w:t>
      </w:r>
      <w:r>
        <w:rPr>
          <w:b/>
          <w:sz w:val="28"/>
          <w:lang w:eastAsia="zh-CN"/>
        </w:rPr>
        <w:t>腾讯网</w:t>
      </w:r>
    </w:p>
    <w:p w14:paraId="3403487A" w14:textId="77777777" w:rsidR="00226124" w:rsidRDefault="00000000">
      <w:pPr>
        <w:rPr>
          <w:lang w:eastAsia="zh-CN"/>
        </w:rPr>
      </w:pPr>
      <w:r>
        <w:rPr>
          <w:b/>
          <w:sz w:val="28"/>
          <w:lang w:eastAsia="zh-CN"/>
        </w:rPr>
        <w:t>网站域名</w:t>
      </w:r>
      <w:r>
        <w:rPr>
          <w:b/>
          <w:sz w:val="28"/>
          <w:lang w:eastAsia="zh-CN"/>
        </w:rPr>
        <w:t>: www.qq.com</w:t>
      </w:r>
    </w:p>
    <w:p w14:paraId="7D0045CF" w14:textId="77777777" w:rsidR="00226124" w:rsidRDefault="00000000">
      <w:r>
        <w:rPr>
          <w:noProof/>
        </w:rPr>
        <w:lastRenderedPageBreak/>
        <w:drawing>
          <wp:inline distT="0" distB="0" distL="0" distR="0" wp14:anchorId="1CD168C5" wp14:editId="28AD15B9">
            <wp:extent cx="5486400" cy="31725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腾讯网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2012" w14:textId="365542F3" w:rsidR="00226124" w:rsidRDefault="00000000">
      <w:pPr>
        <w:jc w:val="center"/>
        <w:rPr>
          <w:lang w:eastAsia="zh-CN"/>
        </w:rPr>
      </w:pPr>
      <w:r>
        <w:rPr>
          <w:lang w:eastAsia="zh-CN"/>
        </w:rPr>
        <w:t>_________________________________________________________________________________________________________</w:t>
      </w:r>
    </w:p>
    <w:p w14:paraId="57720E68" w14:textId="77777777" w:rsidR="00226124" w:rsidRDefault="00000000">
      <w:pPr>
        <w:rPr>
          <w:lang w:eastAsia="zh-CN"/>
        </w:rPr>
      </w:pPr>
      <w:r>
        <w:rPr>
          <w:b/>
          <w:sz w:val="28"/>
          <w:lang w:eastAsia="zh-CN"/>
        </w:rPr>
        <w:t>序号</w:t>
      </w:r>
      <w:r>
        <w:rPr>
          <w:b/>
          <w:sz w:val="28"/>
          <w:lang w:eastAsia="zh-CN"/>
        </w:rPr>
        <w:t>: 1</w:t>
      </w:r>
    </w:p>
    <w:p w14:paraId="4D9F8AA4" w14:textId="77777777" w:rsidR="00226124" w:rsidRDefault="00000000">
      <w:pPr>
        <w:rPr>
          <w:lang w:eastAsia="zh-CN"/>
        </w:rPr>
      </w:pPr>
      <w:r>
        <w:rPr>
          <w:b/>
          <w:sz w:val="28"/>
          <w:lang w:eastAsia="zh-CN"/>
        </w:rPr>
        <w:t>网站名称</w:t>
      </w:r>
      <w:r>
        <w:rPr>
          <w:b/>
          <w:sz w:val="28"/>
          <w:lang w:eastAsia="zh-CN"/>
        </w:rPr>
        <w:t xml:space="preserve">: </w:t>
      </w:r>
      <w:r>
        <w:rPr>
          <w:b/>
          <w:sz w:val="28"/>
          <w:lang w:eastAsia="zh-CN"/>
        </w:rPr>
        <w:t>搜狐网</w:t>
      </w:r>
    </w:p>
    <w:p w14:paraId="7C968DC4" w14:textId="77777777" w:rsidR="00226124" w:rsidRDefault="00000000">
      <w:pPr>
        <w:rPr>
          <w:lang w:eastAsia="zh-CN"/>
        </w:rPr>
      </w:pPr>
      <w:r>
        <w:rPr>
          <w:b/>
          <w:sz w:val="28"/>
          <w:lang w:eastAsia="zh-CN"/>
        </w:rPr>
        <w:t>网站域名</w:t>
      </w:r>
      <w:r>
        <w:rPr>
          <w:b/>
          <w:sz w:val="28"/>
          <w:lang w:eastAsia="zh-CN"/>
        </w:rPr>
        <w:t>: www.sohu.com</w:t>
      </w:r>
    </w:p>
    <w:p w14:paraId="36C99064" w14:textId="77777777" w:rsidR="00226124" w:rsidRDefault="00000000">
      <w:r>
        <w:rPr>
          <w:noProof/>
        </w:rPr>
        <w:drawing>
          <wp:inline distT="0" distB="0" distL="0" distR="0" wp14:anchorId="132730FA" wp14:editId="618EA755">
            <wp:extent cx="5486400" cy="31725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狐网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0D4A" w14:textId="2252B240" w:rsidR="00226124" w:rsidRDefault="00000000">
      <w:pPr>
        <w:jc w:val="center"/>
        <w:rPr>
          <w:lang w:eastAsia="zh-CN"/>
        </w:rPr>
      </w:pPr>
      <w:r>
        <w:rPr>
          <w:lang w:eastAsia="zh-CN"/>
        </w:rPr>
        <w:lastRenderedPageBreak/>
        <w:t>_________________________________________________________________________________________________________</w:t>
      </w:r>
    </w:p>
    <w:p w14:paraId="55CBBC3A" w14:textId="77777777" w:rsidR="00226124" w:rsidRDefault="00000000">
      <w:pPr>
        <w:rPr>
          <w:lang w:eastAsia="zh-CN"/>
        </w:rPr>
      </w:pPr>
      <w:r>
        <w:rPr>
          <w:b/>
          <w:sz w:val="28"/>
          <w:lang w:eastAsia="zh-CN"/>
        </w:rPr>
        <w:t>序号</w:t>
      </w:r>
      <w:r>
        <w:rPr>
          <w:b/>
          <w:sz w:val="28"/>
          <w:lang w:eastAsia="zh-CN"/>
        </w:rPr>
        <w:t>: 4</w:t>
      </w:r>
    </w:p>
    <w:p w14:paraId="0400F017" w14:textId="77777777" w:rsidR="00226124" w:rsidRDefault="00000000">
      <w:pPr>
        <w:rPr>
          <w:lang w:eastAsia="zh-CN"/>
        </w:rPr>
      </w:pPr>
      <w:r>
        <w:rPr>
          <w:b/>
          <w:sz w:val="28"/>
          <w:lang w:eastAsia="zh-CN"/>
        </w:rPr>
        <w:t>网站名称</w:t>
      </w:r>
      <w:r>
        <w:rPr>
          <w:b/>
          <w:sz w:val="28"/>
          <w:lang w:eastAsia="zh-CN"/>
        </w:rPr>
        <w:t xml:space="preserve">: </w:t>
      </w:r>
      <w:r>
        <w:rPr>
          <w:b/>
          <w:sz w:val="28"/>
          <w:lang w:eastAsia="zh-CN"/>
        </w:rPr>
        <w:t>网易</w:t>
      </w:r>
    </w:p>
    <w:p w14:paraId="33074EDD" w14:textId="77777777" w:rsidR="00226124" w:rsidRDefault="00000000">
      <w:pPr>
        <w:rPr>
          <w:lang w:eastAsia="zh-CN"/>
        </w:rPr>
      </w:pPr>
      <w:r>
        <w:rPr>
          <w:b/>
          <w:sz w:val="28"/>
          <w:lang w:eastAsia="zh-CN"/>
        </w:rPr>
        <w:t>网站域名</w:t>
      </w:r>
      <w:r>
        <w:rPr>
          <w:b/>
          <w:sz w:val="28"/>
          <w:lang w:eastAsia="zh-CN"/>
        </w:rPr>
        <w:t>: www.163.com</w:t>
      </w:r>
    </w:p>
    <w:p w14:paraId="3A694A14" w14:textId="77777777" w:rsidR="00226124" w:rsidRDefault="00000000">
      <w:r>
        <w:rPr>
          <w:noProof/>
        </w:rPr>
        <w:drawing>
          <wp:inline distT="0" distB="0" distL="0" distR="0" wp14:anchorId="38B650C7" wp14:editId="4545C785">
            <wp:extent cx="5486400" cy="3172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易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BA47" w14:textId="77777777" w:rsidR="00226124" w:rsidRDefault="00000000">
      <w:pPr>
        <w:jc w:val="center"/>
      </w:pPr>
      <w:r>
        <w:t>________________________________________________________________________________________________________________________</w:t>
      </w:r>
    </w:p>
    <w:sectPr w:rsidR="002261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77A4C" w14:textId="77777777" w:rsidR="00B30C40" w:rsidRDefault="00B30C40" w:rsidP="00CD3E0D">
      <w:pPr>
        <w:spacing w:after="0" w:line="240" w:lineRule="auto"/>
      </w:pPr>
      <w:r>
        <w:separator/>
      </w:r>
    </w:p>
  </w:endnote>
  <w:endnote w:type="continuationSeparator" w:id="0">
    <w:p w14:paraId="521D99DA" w14:textId="77777777" w:rsidR="00B30C40" w:rsidRDefault="00B30C40" w:rsidP="00CD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948B6" w14:textId="77777777" w:rsidR="00B30C40" w:rsidRDefault="00B30C40" w:rsidP="00CD3E0D">
      <w:pPr>
        <w:spacing w:after="0" w:line="240" w:lineRule="auto"/>
      </w:pPr>
      <w:r>
        <w:separator/>
      </w:r>
    </w:p>
  </w:footnote>
  <w:footnote w:type="continuationSeparator" w:id="0">
    <w:p w14:paraId="48A59D30" w14:textId="77777777" w:rsidR="00B30C40" w:rsidRDefault="00B30C40" w:rsidP="00CD3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964622">
    <w:abstractNumId w:val="8"/>
  </w:num>
  <w:num w:numId="2" w16cid:durableId="303127538">
    <w:abstractNumId w:val="6"/>
  </w:num>
  <w:num w:numId="3" w16cid:durableId="110056100">
    <w:abstractNumId w:val="5"/>
  </w:num>
  <w:num w:numId="4" w16cid:durableId="874999740">
    <w:abstractNumId w:val="4"/>
  </w:num>
  <w:num w:numId="5" w16cid:durableId="1056275884">
    <w:abstractNumId w:val="7"/>
  </w:num>
  <w:num w:numId="6" w16cid:durableId="1923445191">
    <w:abstractNumId w:val="3"/>
  </w:num>
  <w:num w:numId="7" w16cid:durableId="1196845321">
    <w:abstractNumId w:val="2"/>
  </w:num>
  <w:num w:numId="8" w16cid:durableId="1679309932">
    <w:abstractNumId w:val="1"/>
  </w:num>
  <w:num w:numId="9" w16cid:durableId="209770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124"/>
    <w:rsid w:val="0029639D"/>
    <w:rsid w:val="002C0D3B"/>
    <w:rsid w:val="00326F90"/>
    <w:rsid w:val="00AA1D8D"/>
    <w:rsid w:val="00B30C40"/>
    <w:rsid w:val="00B47730"/>
    <w:rsid w:val="00CB0664"/>
    <w:rsid w:val="00CD3E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80B9D7"/>
  <w14:defaultImageDpi w14:val="300"/>
  <w15:docId w15:val="{B5AEB82C-DA9D-4E68-8F58-48DA0A29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xiaohua yang</cp:lastModifiedBy>
  <cp:revision>2</cp:revision>
  <dcterms:created xsi:type="dcterms:W3CDTF">2013-12-23T23:15:00Z</dcterms:created>
  <dcterms:modified xsi:type="dcterms:W3CDTF">2025-03-30T07:22:00Z</dcterms:modified>
  <cp:category/>
</cp:coreProperties>
</file>